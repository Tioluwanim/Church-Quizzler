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Quiz Questions</w:t>
      </w:r>
    </w:p>
    <w:p>
      <w:r>
        <w:t>Who was the first king of Israel? | Saul | Bible History | 10</w:t>
      </w:r>
    </w:p>
    <w:p>
      <w:r>
        <w:t>What is the first book of the New Testament? | Matthew | Bible Knowledge | 5</w:t>
      </w:r>
    </w:p>
    <w:p>
      <w:r>
        <w:t>Jesus fed 5000 people with how many loaves of bread? | 5 | Miracles | 15</w:t>
      </w:r>
    </w:p>
    <w:p>
      <w:r>
        <w:t>Who denied Jesus three times before the rooster crowed? | Peter | Apostles | 10</w:t>
      </w:r>
    </w:p>
    <w:p>
      <w:r>
        <w:t>What river was Jesus baptized in? | Jordan | Baptism | 10</w:t>
      </w:r>
    </w:p>
    <w:p>
      <w:r>
        <w:t>What is the last book of the Bible? | Revelation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