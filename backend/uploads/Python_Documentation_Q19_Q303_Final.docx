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445" w:rsidRPr="00DC0BA5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Python Documentation – Questions 19 &amp; 303</w:t>
      </w:r>
    </w:p>
    <w:p w:rsidR="00DC0BA5" w:rsidRPr="00DC0BA5" w:rsidRDefault="00DC0BA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NAME: ADEAGBO TIOLUWANIMI AYOMIDE</w:t>
      </w:r>
      <w:r w:rsidRPr="00DC0BA5">
        <w:rPr>
          <w:rFonts w:ascii="Times New Roman" w:hAnsi="Times New Roman" w:cs="Times New Roman"/>
          <w:color w:val="000000" w:themeColor="text1"/>
        </w:rPr>
        <w:br/>
        <w:t>MATRIC NO: CSC/2022/272</w:t>
      </w:r>
    </w:p>
    <w:p w:rsidR="00DC0BA5" w:rsidRPr="00DC0BA5" w:rsidRDefault="00DC0BA5" w:rsidP="00DC0BA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DEPT: COMPUTER SCIENCE WITH MATHEMATICS</w:t>
      </w:r>
    </w:p>
    <w:p w:rsidR="00DC0BA5" w:rsidRPr="00DC0BA5" w:rsidRDefault="00DC0BA5" w:rsidP="00DC0BA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FACULTY: TECHNOLOGY</w:t>
      </w:r>
    </w:p>
    <w:p w:rsidR="00155445" w:rsidRPr="00DC0BA5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Question 19 – Print Only Even Numbers</w:t>
      </w:r>
    </w:p>
    <w:p w:rsidR="00155445" w:rsidRPr="00DC0BA5" w:rsidRDefault="00000000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IDE: PyCharm</w:t>
      </w:r>
    </w:p>
    <w:p w:rsidR="00155445" w:rsidRPr="00DC0BA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Algorithm</w:t>
      </w:r>
    </w:p>
    <w:p w:rsidR="00155445" w:rsidRPr="00DC0BA5" w:rsidRDefault="00000000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1. Create the list `numbers = [1, 2, 3, 4, 5, 6, 7, 8, 9, 10]`.</w:t>
      </w:r>
      <w:r w:rsidRPr="00DC0BA5">
        <w:rPr>
          <w:rFonts w:ascii="Times New Roman" w:hAnsi="Times New Roman" w:cs="Times New Roman"/>
          <w:color w:val="000000" w:themeColor="text1"/>
        </w:rPr>
        <w:br/>
        <w:t>2. Traverse the list with a `for` loop.</w:t>
      </w:r>
      <w:r w:rsidRPr="00DC0BA5">
        <w:rPr>
          <w:rFonts w:ascii="Times New Roman" w:hAnsi="Times New Roman" w:cs="Times New Roman"/>
          <w:color w:val="000000" w:themeColor="text1"/>
        </w:rPr>
        <w:br/>
        <w:t>3. Use `num % 2 == 0` to test evenness.</w:t>
      </w:r>
      <w:r w:rsidRPr="00DC0BA5">
        <w:rPr>
          <w:rFonts w:ascii="Times New Roman" w:hAnsi="Times New Roman" w:cs="Times New Roman"/>
          <w:color w:val="000000" w:themeColor="text1"/>
        </w:rPr>
        <w:br/>
        <w:t>4. Print the number if the test passes.</w:t>
      </w:r>
    </w:p>
    <w:p w:rsidR="00DC0BA5" w:rsidRPr="00DC0BA5" w:rsidRDefault="00000000" w:rsidP="00DC0BA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Source Code</w:t>
      </w:r>
    </w:p>
    <w:p w:rsidR="00DC0BA5" w:rsidRPr="00DC0BA5" w:rsidRDefault="00DC0BA5" w:rsidP="00DC0BA5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numbers = [1, 2, 3, 4, 5, 6, 7, 8, 9, 10]</w:t>
      </w:r>
      <w:r w:rsidRPr="00DC0BA5">
        <w:rPr>
          <w:rFonts w:ascii="Times New Roman" w:hAnsi="Times New Roman" w:cs="Times New Roman"/>
          <w:color w:val="000000" w:themeColor="text1"/>
        </w:rPr>
        <w:br/>
        <w:t>for num in numbers: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if num % 2 == 0: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gramStart"/>
      <w:r w:rsidRPr="00DC0BA5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DC0BA5">
        <w:rPr>
          <w:rFonts w:ascii="Times New Roman" w:hAnsi="Times New Roman" w:cs="Times New Roman"/>
          <w:color w:val="000000" w:themeColor="text1"/>
        </w:rPr>
        <w:t>f"Even</w:t>
      </w:r>
      <w:proofErr w:type="spellEnd"/>
      <w:r w:rsidRPr="00DC0BA5">
        <w:rPr>
          <w:rFonts w:ascii="Times New Roman" w:hAnsi="Times New Roman" w:cs="Times New Roman"/>
          <w:color w:val="000000" w:themeColor="text1"/>
        </w:rPr>
        <w:t xml:space="preserve"> number: {num}")</w:t>
      </w:r>
    </w:p>
    <w:p w:rsidR="00155445" w:rsidRPr="00DC0BA5" w:rsidRDefault="00155445">
      <w:pPr>
        <w:rPr>
          <w:rFonts w:ascii="Times New Roman" w:hAnsi="Times New Roman" w:cs="Times New Roman"/>
          <w:color w:val="000000" w:themeColor="text1"/>
        </w:rPr>
      </w:pPr>
    </w:p>
    <w:p w:rsidR="00155445" w:rsidRPr="00DC0BA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Output</w:t>
      </w:r>
    </w:p>
    <w:p w:rsidR="00155445" w:rsidRPr="00DC0BA5" w:rsidRDefault="00000000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Even number: 2</w:t>
      </w:r>
      <w:r w:rsidRPr="00DC0BA5">
        <w:rPr>
          <w:rFonts w:ascii="Times New Roman" w:hAnsi="Times New Roman" w:cs="Times New Roman"/>
          <w:color w:val="000000" w:themeColor="text1"/>
        </w:rPr>
        <w:br/>
        <w:t>Even number: 4</w:t>
      </w:r>
      <w:r w:rsidRPr="00DC0BA5">
        <w:rPr>
          <w:rFonts w:ascii="Times New Roman" w:hAnsi="Times New Roman" w:cs="Times New Roman"/>
          <w:color w:val="000000" w:themeColor="text1"/>
        </w:rPr>
        <w:br/>
        <w:t>Even number: 6</w:t>
      </w:r>
      <w:r w:rsidRPr="00DC0BA5">
        <w:rPr>
          <w:rFonts w:ascii="Times New Roman" w:hAnsi="Times New Roman" w:cs="Times New Roman"/>
          <w:color w:val="000000" w:themeColor="text1"/>
        </w:rPr>
        <w:br/>
        <w:t>Even number: 8</w:t>
      </w:r>
      <w:r w:rsidRPr="00DC0BA5">
        <w:rPr>
          <w:rFonts w:ascii="Times New Roman" w:hAnsi="Times New Roman" w:cs="Times New Roman"/>
          <w:color w:val="000000" w:themeColor="text1"/>
        </w:rPr>
        <w:br/>
        <w:t>Even number: 10</w:t>
      </w:r>
    </w:p>
    <w:p w:rsidR="00DC0BA5" w:rsidRPr="00DC0BA5" w:rsidRDefault="00DC0BA5" w:rsidP="00DC0BA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lastRenderedPageBreak/>
        <w:t>Flowchart</w:t>
      </w:r>
    </w:p>
    <w:p w:rsidR="00155445" w:rsidRPr="00DC0BA5" w:rsidRDefault="00DC0BA5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A7FC1F7" wp14:editId="12411ED7">
            <wp:extent cx="4191000" cy="5974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85" cy="60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A5" w:rsidRPr="00DC0BA5" w:rsidRDefault="00000000" w:rsidP="00DC0BA5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Below is the flowchart representing the logic of Question 19.</w:t>
      </w:r>
    </w:p>
    <w:p w:rsidR="00DC0BA5" w:rsidRPr="00DC0BA5" w:rsidRDefault="00DC0BA5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DC0BA5" w:rsidRPr="00DC0BA5" w:rsidRDefault="00DC0BA5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155445" w:rsidRPr="00DC0BA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Reflection</w:t>
      </w:r>
    </w:p>
    <w:p w:rsidR="00155445" w:rsidRPr="00DC0BA5" w:rsidRDefault="00000000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A concise exercise in looping, list handling, and boolean logic. Using PyCharm’s live-run window makes it easy to see exactly which numbers pass the condition and to catch indentation mishaps quickly.</w:t>
      </w:r>
    </w:p>
    <w:p w:rsidR="00155445" w:rsidRPr="00DC0BA5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lastRenderedPageBreak/>
        <w:t>Question 303 – Sample Class with Linear Regression (NumPy)</w:t>
      </w:r>
    </w:p>
    <w:p w:rsidR="00155445" w:rsidRPr="00DC0BA5" w:rsidRDefault="00000000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IDE: PyCharm</w:t>
      </w:r>
    </w:p>
    <w:p w:rsidR="00155445" w:rsidRPr="00DC0BA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Algorithm</w:t>
      </w:r>
    </w:p>
    <w:p w:rsidR="00155445" w:rsidRPr="00DC0BA5" w:rsidRDefault="00000000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1. Initialise Sample(name) → empty stress_data &amp; strain_data.</w:t>
      </w:r>
      <w:r w:rsidRPr="00DC0BA5">
        <w:rPr>
          <w:rFonts w:ascii="Times New Roman" w:hAnsi="Times New Roman" w:cs="Times New Roman"/>
          <w:color w:val="000000" w:themeColor="text1"/>
        </w:rPr>
        <w:br/>
        <w:t>2. add_data_point(stress, strain) → appends paired data to the two lists.</w:t>
      </w:r>
      <w:r w:rsidRPr="00DC0BA5">
        <w:rPr>
          <w:rFonts w:ascii="Times New Roman" w:hAnsi="Times New Roman" w:cs="Times New Roman"/>
          <w:color w:val="000000" w:themeColor="text1"/>
        </w:rPr>
        <w:br/>
        <w:t>3. calculate_youngs_modulus():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- Confirm both lists are the same length.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- Require at least two points (otherwise regression is meaningless).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- Convert the lists to NumPy arrays.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- Perform first-degree linear regression with np.polyfit; the slope is Young’s Modulus (E).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- Return the slope (float).</w:t>
      </w:r>
    </w:p>
    <w:p w:rsidR="00155445" w:rsidRPr="00DC0BA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Source Code</w:t>
      </w:r>
    </w:p>
    <w:p w:rsidR="00155445" w:rsidRPr="00DC0BA5" w:rsidRDefault="00000000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class Sample: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def __init__(self, name):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self.name = name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self.stress_data = []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self.strain_data = []</w:t>
      </w:r>
      <w:r w:rsidRPr="00DC0BA5">
        <w:rPr>
          <w:rFonts w:ascii="Times New Roman" w:hAnsi="Times New Roman" w:cs="Times New Roman"/>
          <w:color w:val="000000" w:themeColor="text1"/>
        </w:rPr>
        <w:br/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def add_data_point(self, stress, strain):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self.stress_data.append(stress)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self.strain_data.append(strain)</w:t>
      </w:r>
      <w:r w:rsidRPr="00DC0BA5">
        <w:rPr>
          <w:rFonts w:ascii="Times New Roman" w:hAnsi="Times New Roman" w:cs="Times New Roman"/>
          <w:color w:val="000000" w:themeColor="text1"/>
        </w:rPr>
        <w:br/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def calculate_youngs_modulus(self):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if len(self.stress_data) != len(self.strain_data):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    raise ValueError("Stress and strain data points must be equal")</w:t>
      </w:r>
      <w:r w:rsidRPr="00DC0BA5">
        <w:rPr>
          <w:rFonts w:ascii="Times New Roman" w:hAnsi="Times New Roman" w:cs="Times New Roman"/>
          <w:color w:val="000000" w:themeColor="text1"/>
        </w:rPr>
        <w:br/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if len(self.stress_data) &lt; 2: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    raise ValueError("At least two data points are required")</w:t>
      </w:r>
      <w:r w:rsidRPr="00DC0BA5">
        <w:rPr>
          <w:rFonts w:ascii="Times New Roman" w:hAnsi="Times New Roman" w:cs="Times New Roman"/>
          <w:color w:val="000000" w:themeColor="text1"/>
        </w:rPr>
        <w:br/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import numpy as np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stress_array = np.array(self.stress_data)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strain_array = np.array(self.strain_data)</w:t>
      </w:r>
      <w:r w:rsidRPr="00DC0BA5">
        <w:rPr>
          <w:rFonts w:ascii="Times New Roman" w:hAnsi="Times New Roman" w:cs="Times New Roman"/>
          <w:color w:val="000000" w:themeColor="text1"/>
        </w:rPr>
        <w:br/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youngs_modulus = np.polyfit(strain_array, stress_array, 1)[0]</w:t>
      </w:r>
      <w:r w:rsidRPr="00DC0BA5">
        <w:rPr>
          <w:rFonts w:ascii="Times New Roman" w:hAnsi="Times New Roman" w:cs="Times New Roman"/>
          <w:color w:val="000000" w:themeColor="text1"/>
        </w:rPr>
        <w:br/>
        <w:t xml:space="preserve">        return youngs_modulus</w:t>
      </w:r>
      <w:r w:rsidRPr="00DC0BA5">
        <w:rPr>
          <w:rFonts w:ascii="Times New Roman" w:hAnsi="Times New Roman" w:cs="Times New Roman"/>
          <w:color w:val="000000" w:themeColor="text1"/>
        </w:rPr>
        <w:br/>
      </w:r>
      <w:r w:rsidRPr="00DC0BA5">
        <w:rPr>
          <w:rFonts w:ascii="Times New Roman" w:hAnsi="Times New Roman" w:cs="Times New Roman"/>
          <w:color w:val="000000" w:themeColor="text1"/>
        </w:rPr>
        <w:br/>
        <w:t># Example usage</w:t>
      </w:r>
      <w:r w:rsidRPr="00DC0BA5">
        <w:rPr>
          <w:rFonts w:ascii="Times New Roman" w:hAnsi="Times New Roman" w:cs="Times New Roman"/>
          <w:color w:val="000000" w:themeColor="text1"/>
        </w:rPr>
        <w:br/>
        <w:t>sample = Sample("Material X")</w:t>
      </w:r>
      <w:r w:rsidRPr="00DC0BA5">
        <w:rPr>
          <w:rFonts w:ascii="Times New Roman" w:hAnsi="Times New Roman" w:cs="Times New Roman"/>
          <w:color w:val="000000" w:themeColor="text1"/>
        </w:rPr>
        <w:br/>
        <w:t>sample.add_data_point(100, 0.01)</w:t>
      </w:r>
      <w:r w:rsidRPr="00DC0BA5">
        <w:rPr>
          <w:rFonts w:ascii="Times New Roman" w:hAnsi="Times New Roman" w:cs="Times New Roman"/>
          <w:color w:val="000000" w:themeColor="text1"/>
        </w:rPr>
        <w:br/>
        <w:t>sample.add_data_point(200, 0.02)</w:t>
      </w:r>
      <w:r w:rsidRPr="00DC0BA5">
        <w:rPr>
          <w:rFonts w:ascii="Times New Roman" w:hAnsi="Times New Roman" w:cs="Times New Roman"/>
          <w:color w:val="000000" w:themeColor="text1"/>
        </w:rPr>
        <w:br/>
        <w:t>sample.add_data_point(300, 0.03)</w:t>
      </w:r>
      <w:r w:rsidRPr="00DC0BA5">
        <w:rPr>
          <w:rFonts w:ascii="Times New Roman" w:hAnsi="Times New Roman" w:cs="Times New Roman"/>
          <w:color w:val="000000" w:themeColor="text1"/>
        </w:rPr>
        <w:br/>
      </w:r>
      <w:r w:rsidRPr="00DC0BA5">
        <w:rPr>
          <w:rFonts w:ascii="Times New Roman" w:hAnsi="Times New Roman" w:cs="Times New Roman"/>
          <w:color w:val="000000" w:themeColor="text1"/>
        </w:rPr>
        <w:lastRenderedPageBreak/>
        <w:br/>
        <w:t>youngs_modulus = sample.calculate_youngs_modulus()</w:t>
      </w:r>
      <w:r w:rsidRPr="00DC0BA5">
        <w:rPr>
          <w:rFonts w:ascii="Times New Roman" w:hAnsi="Times New Roman" w:cs="Times New Roman"/>
          <w:color w:val="000000" w:themeColor="text1"/>
        </w:rPr>
        <w:br/>
        <w:t>print(f"Young's Modulus: {youngs_modulus}")</w:t>
      </w:r>
    </w:p>
    <w:p w:rsidR="00155445" w:rsidRPr="00DC0BA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Output</w:t>
      </w:r>
    </w:p>
    <w:p w:rsidR="00155445" w:rsidRPr="00DC0BA5" w:rsidRDefault="00000000">
      <w:pPr>
        <w:pStyle w:val="IntenseQuote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Young's Modulus: 10000.000000000002</w:t>
      </w:r>
    </w:p>
    <w:p w:rsidR="00DC0BA5" w:rsidRPr="00DC0BA5" w:rsidRDefault="00DC0BA5" w:rsidP="00DC0BA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Flowchart</w:t>
      </w:r>
    </w:p>
    <w:p w:rsidR="00DC0BA5" w:rsidRPr="00DC0BA5" w:rsidRDefault="00DC0BA5" w:rsidP="00DC0BA5">
      <w:pPr>
        <w:rPr>
          <w:color w:val="000000" w:themeColor="text1"/>
        </w:rPr>
      </w:pPr>
      <w:r w:rsidRPr="00DC0BA5">
        <w:rPr>
          <w:noProof/>
          <w:color w:val="000000" w:themeColor="text1"/>
        </w:rPr>
        <w:drawing>
          <wp:inline distT="0" distB="0" distL="0" distR="0">
            <wp:extent cx="6016058" cy="1247775"/>
            <wp:effectExtent l="0" t="0" r="3810" b="0"/>
            <wp:docPr id="123720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65" cy="12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45" w:rsidRPr="00DC0BA5" w:rsidRDefault="00155445">
      <w:pPr>
        <w:rPr>
          <w:rFonts w:ascii="Times New Roman" w:hAnsi="Times New Roman" w:cs="Times New Roman"/>
          <w:color w:val="000000" w:themeColor="text1"/>
        </w:rPr>
      </w:pPr>
    </w:p>
    <w:p w:rsidR="00155445" w:rsidRPr="00DC0BA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Reflection</w:t>
      </w:r>
    </w:p>
    <w:p w:rsidR="00155445" w:rsidRPr="00DC0BA5" w:rsidRDefault="00000000">
      <w:pPr>
        <w:rPr>
          <w:rFonts w:ascii="Times New Roman" w:hAnsi="Times New Roman" w:cs="Times New Roman"/>
          <w:color w:val="000000" w:themeColor="text1"/>
        </w:rPr>
      </w:pPr>
      <w:r w:rsidRPr="00DC0BA5">
        <w:rPr>
          <w:rFonts w:ascii="Times New Roman" w:hAnsi="Times New Roman" w:cs="Times New Roman"/>
          <w:color w:val="000000" w:themeColor="text1"/>
        </w:rPr>
        <w:t>Data validity is prioritized via explicit checks, ensuring accurate and meaningful computation.</w:t>
      </w:r>
      <w:r w:rsidRPr="00DC0BA5">
        <w:rPr>
          <w:rFonts w:ascii="Times New Roman" w:hAnsi="Times New Roman" w:cs="Times New Roman"/>
          <w:color w:val="000000" w:themeColor="text1"/>
        </w:rPr>
        <w:br/>
        <w:t>NumPy enables fast and reliable regression analysis, giving an engineering-level solution.</w:t>
      </w:r>
      <w:r w:rsidRPr="00DC0BA5">
        <w:rPr>
          <w:rFonts w:ascii="Times New Roman" w:hAnsi="Times New Roman" w:cs="Times New Roman"/>
          <w:color w:val="000000" w:themeColor="text1"/>
        </w:rPr>
        <w:br/>
        <w:t>PyCharm enhances productivity through its smart features like autocompletion and inline debugging.</w:t>
      </w:r>
    </w:p>
    <w:p w:rsidR="00155445" w:rsidRPr="00DC0BA5" w:rsidRDefault="00155445">
      <w:pPr>
        <w:rPr>
          <w:rFonts w:ascii="Times New Roman" w:hAnsi="Times New Roman" w:cs="Times New Roman"/>
          <w:color w:val="000000" w:themeColor="text1"/>
        </w:rPr>
      </w:pPr>
    </w:p>
    <w:sectPr w:rsidR="00155445" w:rsidRPr="00DC0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403895">
    <w:abstractNumId w:val="8"/>
  </w:num>
  <w:num w:numId="2" w16cid:durableId="1037317582">
    <w:abstractNumId w:val="6"/>
  </w:num>
  <w:num w:numId="3" w16cid:durableId="34819524">
    <w:abstractNumId w:val="5"/>
  </w:num>
  <w:num w:numId="4" w16cid:durableId="1708485538">
    <w:abstractNumId w:val="4"/>
  </w:num>
  <w:num w:numId="5" w16cid:durableId="1883976927">
    <w:abstractNumId w:val="7"/>
  </w:num>
  <w:num w:numId="6" w16cid:durableId="1893734680">
    <w:abstractNumId w:val="3"/>
  </w:num>
  <w:num w:numId="7" w16cid:durableId="1830512840">
    <w:abstractNumId w:val="2"/>
  </w:num>
  <w:num w:numId="8" w16cid:durableId="1499618554">
    <w:abstractNumId w:val="1"/>
  </w:num>
  <w:num w:numId="9" w16cid:durableId="29159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445"/>
    <w:rsid w:val="0029639D"/>
    <w:rsid w:val="00326F90"/>
    <w:rsid w:val="008D434E"/>
    <w:rsid w:val="00AA1D8D"/>
    <w:rsid w:val="00B47730"/>
    <w:rsid w:val="00CB0664"/>
    <w:rsid w:val="00DC0B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D9679"/>
  <w14:defaultImageDpi w14:val="300"/>
  <w15:docId w15:val="{C50D95AA-06F1-465B-A37B-5FFDAEF5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Tioluwanimi Adeagbo</cp:lastModifiedBy>
  <cp:revision>2</cp:revision>
  <dcterms:created xsi:type="dcterms:W3CDTF">2013-12-23T23:15:00Z</dcterms:created>
  <dcterms:modified xsi:type="dcterms:W3CDTF">2025-06-23T07:47:00Z</dcterms:modified>
  <cp:category/>
</cp:coreProperties>
</file>